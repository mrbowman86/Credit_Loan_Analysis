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D73D" w14:textId="3E8BA747" w:rsidR="00F85A6F" w:rsidRDefault="00F42564">
      <w:pPr>
        <w:pStyle w:val="Heading1"/>
      </w:pPr>
      <w:r>
        <w:t xml:space="preserve">Group 3 – </w:t>
      </w:r>
      <w:r>
        <w:t>Project 4</w:t>
      </w:r>
      <w:r>
        <w:t xml:space="preserve"> Scope: Credit Loan Prediction Using Machine Learning</w:t>
      </w:r>
    </w:p>
    <w:p w14:paraId="5AA41ACC" w14:textId="77777777" w:rsidR="00F85A6F" w:rsidRDefault="00F42564">
      <w:pPr>
        <w:pStyle w:val="Heading2"/>
      </w:pPr>
      <w:r>
        <w:t>1. Introduction</w:t>
      </w:r>
    </w:p>
    <w:p w14:paraId="64A4E391" w14:textId="77777777" w:rsidR="00F85A6F" w:rsidRDefault="00F42564">
      <w:r>
        <w:t xml:space="preserve">This group project aims to utilize machine learning techniques, specifically using Scikit-learn, to predict various trends and outcomes related to credit loan data. Our </w:t>
      </w:r>
      <w:r>
        <w:t>dataset, sourced from Kaggle (https://www.kaggle.com/datasets/cs49adityarajsharma/credit-scoring-data), provides detailed information on credit scoring, including demographics and loan application details.</w:t>
      </w:r>
    </w:p>
    <w:p w14:paraId="24BB1B40" w14:textId="77777777" w:rsidR="00F85A6F" w:rsidRDefault="00F42564">
      <w:pPr>
        <w:pStyle w:val="Heading2"/>
      </w:pPr>
      <w:r>
        <w:t>2. Project Objectives</w:t>
      </w:r>
    </w:p>
    <w:p w14:paraId="39113D78" w14:textId="77777777" w:rsidR="00F85A6F" w:rsidRDefault="00F42564">
      <w:r>
        <w:t>The primary goals of this project include:</w:t>
      </w:r>
    </w:p>
    <w:p w14:paraId="656FE88D" w14:textId="77777777" w:rsidR="00F85A6F" w:rsidRDefault="00F42564">
      <w:pPr>
        <w:pStyle w:val="ListBullet"/>
      </w:pPr>
      <w:r>
        <w:t>• Predicting average loan amounts per type of loan</w:t>
      </w:r>
    </w:p>
    <w:p w14:paraId="11395FC3" w14:textId="77777777" w:rsidR="00F85A6F" w:rsidRDefault="00F42564">
      <w:pPr>
        <w:pStyle w:val="ListBullet"/>
      </w:pPr>
      <w:r>
        <w:t>• Analyzing average loan type per gender</w:t>
      </w:r>
    </w:p>
    <w:p w14:paraId="611B7CF3" w14:textId="77777777" w:rsidR="00F85A6F" w:rsidRDefault="00F42564">
      <w:pPr>
        <w:pStyle w:val="ListBullet"/>
      </w:pPr>
      <w:r>
        <w:t>• Evaluating average loan amount per education status</w:t>
      </w:r>
    </w:p>
    <w:p w14:paraId="7695708F" w14:textId="77777777" w:rsidR="00F85A6F" w:rsidRDefault="00F42564">
      <w:pPr>
        <w:pStyle w:val="ListBullet"/>
      </w:pPr>
      <w:r>
        <w:t>• Determining average term rate per type of loan</w:t>
      </w:r>
    </w:p>
    <w:p w14:paraId="5E0C0892" w14:textId="77777777" w:rsidR="00F85A6F" w:rsidRDefault="00F42564">
      <w:pPr>
        <w:pStyle w:val="ListBullet"/>
      </w:pPr>
      <w:r>
        <w:t>• Exploring additional credit loan trends and predictive insights</w:t>
      </w:r>
    </w:p>
    <w:p w14:paraId="0EB1B52A" w14:textId="77777777" w:rsidR="00F85A6F" w:rsidRDefault="00F42564">
      <w:pPr>
        <w:pStyle w:val="Heading2"/>
      </w:pPr>
      <w:r>
        <w:t>3. Methodology</w:t>
      </w:r>
    </w:p>
    <w:p w14:paraId="527FC3DB" w14:textId="77777777" w:rsidR="00F85A6F" w:rsidRDefault="00F42564">
      <w:r>
        <w:t>Our project will follow a systematic workflow consisting of the following phases:</w:t>
      </w:r>
    </w:p>
    <w:p w14:paraId="0A8979DC" w14:textId="77777777" w:rsidR="00F85A6F" w:rsidRDefault="00F42564">
      <w:pPr>
        <w:pStyle w:val="ListBullet"/>
      </w:pPr>
      <w:r>
        <w:t>• Data Analysis: Cleaning and exploring the dataset to identify key variables and relationships.</w:t>
      </w:r>
    </w:p>
    <w:p w14:paraId="5714A378" w14:textId="77777777" w:rsidR="00F85A6F" w:rsidRDefault="00F42564">
      <w:pPr>
        <w:pStyle w:val="ListBullet"/>
      </w:pPr>
      <w:r>
        <w:t>• Model Development: Using Scikit-learn to build machine learning models for prediction.</w:t>
      </w:r>
    </w:p>
    <w:p w14:paraId="4DD0156C" w14:textId="77777777" w:rsidR="00F85A6F" w:rsidRDefault="00F42564">
      <w:pPr>
        <w:pStyle w:val="ListBullet"/>
      </w:pPr>
      <w:r>
        <w:t>• Model Testing: Validating the model performance and refining based on results.</w:t>
      </w:r>
    </w:p>
    <w:p w14:paraId="42D2C07A" w14:textId="77777777" w:rsidR="00F85A6F" w:rsidRDefault="00F42564">
      <w:pPr>
        <w:pStyle w:val="ListBullet"/>
      </w:pPr>
      <w:r>
        <w:t>• Documentation: Creating detailed documentation to support our analysis and findings.</w:t>
      </w:r>
    </w:p>
    <w:p w14:paraId="2A2EE5E8" w14:textId="77777777" w:rsidR="00F85A6F" w:rsidRDefault="00F42564">
      <w:pPr>
        <w:pStyle w:val="ListBullet"/>
      </w:pPr>
      <w:r>
        <w:t>• Presentation: Designing a PowerPoint presentation to communicate project outcomes.</w:t>
      </w:r>
    </w:p>
    <w:p w14:paraId="6436CA19" w14:textId="77777777" w:rsidR="00F85A6F" w:rsidRDefault="00F42564">
      <w:pPr>
        <w:pStyle w:val="Heading2"/>
      </w:pPr>
      <w:r>
        <w:t>4. Tools and Technologies</w:t>
      </w:r>
    </w:p>
    <w:p w14:paraId="24F4129A" w14:textId="77777777" w:rsidR="00F85A6F" w:rsidRDefault="00F42564">
      <w:r>
        <w:t>The following tools and technologies will be used in this project:</w:t>
      </w:r>
    </w:p>
    <w:p w14:paraId="427A588A" w14:textId="77777777" w:rsidR="00F85A6F" w:rsidRDefault="00F42564">
      <w:pPr>
        <w:pStyle w:val="ListBullet"/>
      </w:pPr>
      <w:r>
        <w:t>• Python and Jupyter Notebook</w:t>
      </w:r>
    </w:p>
    <w:p w14:paraId="6AA3819E" w14:textId="77777777" w:rsidR="00F85A6F" w:rsidRDefault="00F42564">
      <w:pPr>
        <w:pStyle w:val="ListBullet"/>
      </w:pPr>
      <w:r>
        <w:t>• Scikit-learn</w:t>
      </w:r>
    </w:p>
    <w:p w14:paraId="1DB08249" w14:textId="77777777" w:rsidR="00F85A6F" w:rsidRDefault="00F42564">
      <w:pPr>
        <w:pStyle w:val="ListBullet"/>
      </w:pPr>
      <w:r>
        <w:t>• Pandas and Matplotlib/Seaborn</w:t>
      </w:r>
    </w:p>
    <w:p w14:paraId="1782F5FA" w14:textId="77777777" w:rsidR="00F85A6F" w:rsidRDefault="00F42564">
      <w:pPr>
        <w:pStyle w:val="ListBullet"/>
      </w:pPr>
      <w:r>
        <w:t>• Microsoft Word and PowerPoint</w:t>
      </w:r>
    </w:p>
    <w:p w14:paraId="162327ED" w14:textId="77777777" w:rsidR="00F85A6F" w:rsidRDefault="00F42564">
      <w:pPr>
        <w:pStyle w:val="Heading2"/>
      </w:pPr>
      <w:r>
        <w:t>5. Team Contributions</w:t>
      </w:r>
    </w:p>
    <w:p w14:paraId="54463BB7" w14:textId="3AD12731" w:rsidR="00F85A6F" w:rsidRDefault="00F42564">
      <w:r>
        <w:t>Each team member will contribute to different aspects of the project including data preprocessing, model development, results interpretation, documentation, and final presentation design.</w:t>
      </w:r>
    </w:p>
    <w:sectPr w:rsidR="00F85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606457">
    <w:abstractNumId w:val="8"/>
  </w:num>
  <w:num w:numId="2" w16cid:durableId="1787311089">
    <w:abstractNumId w:val="6"/>
  </w:num>
  <w:num w:numId="3" w16cid:durableId="1108424825">
    <w:abstractNumId w:val="5"/>
  </w:num>
  <w:num w:numId="4" w16cid:durableId="1886721661">
    <w:abstractNumId w:val="4"/>
  </w:num>
  <w:num w:numId="5" w16cid:durableId="565645300">
    <w:abstractNumId w:val="7"/>
  </w:num>
  <w:num w:numId="6" w16cid:durableId="1452280472">
    <w:abstractNumId w:val="3"/>
  </w:num>
  <w:num w:numId="7" w16cid:durableId="235362719">
    <w:abstractNumId w:val="2"/>
  </w:num>
  <w:num w:numId="8" w16cid:durableId="734009959">
    <w:abstractNumId w:val="1"/>
  </w:num>
  <w:num w:numId="9" w16cid:durableId="197429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379"/>
    <w:rsid w:val="00AA1D8D"/>
    <w:rsid w:val="00B47730"/>
    <w:rsid w:val="00CB0664"/>
    <w:rsid w:val="00F42564"/>
    <w:rsid w:val="00F85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0A764"/>
  <w14:defaultImageDpi w14:val="300"/>
  <w15:docId w15:val="{CC007EFF-00F9-47E3-A1EC-B4599440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Mike Bowman</cp:lastModifiedBy>
  <cp:revision>2</cp:revision>
  <dcterms:created xsi:type="dcterms:W3CDTF">2025-05-28T03:25:00Z</dcterms:created>
  <dcterms:modified xsi:type="dcterms:W3CDTF">2025-05-28T03:25:00Z</dcterms:modified>
  <cp:category/>
</cp:coreProperties>
</file>